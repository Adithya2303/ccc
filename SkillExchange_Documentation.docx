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Skill Exchange Project Documentation</w:t>
      </w:r>
    </w:p>
    <w:p>
      <w:pPr>
        <w:pStyle w:val="Heading1"/>
      </w:pPr>
      <w:r>
        <w:t>1. Functional Requirements</w:t>
      </w:r>
    </w:p>
    <w:p>
      <w:pPr>
        <w:pStyle w:val="ListNumber"/>
      </w:pPr>
      <w:r>
        <w:t>User Registration and Login (JWT-based authentication)</w:t>
      </w:r>
    </w:p>
    <w:p>
      <w:pPr>
        <w:pStyle w:val="ListNumber"/>
      </w:pPr>
      <w:r>
        <w:t>Profile Management (Add/Edit skills and skills to learn)</w:t>
      </w:r>
    </w:p>
    <w:p>
      <w:pPr>
        <w:pStyle w:val="ListNumber"/>
      </w:pPr>
      <w:r>
        <w:t>Skill Matching (Find users who can teach what you want to learn and vice versa)</w:t>
      </w:r>
    </w:p>
    <w:p>
      <w:pPr>
        <w:pStyle w:val="ListNumber"/>
      </w:pPr>
      <w:r>
        <w:t>Real-time Chat between matched users</w:t>
      </w:r>
    </w:p>
    <w:p>
      <w:pPr>
        <w:pStyle w:val="ListNumber"/>
      </w:pPr>
      <w:r>
        <w:t>Session Management (Token validation on app load, auto-logout if invalid)</w:t>
      </w:r>
    </w:p>
    <w:p>
      <w:pPr>
        <w:pStyle w:val="Heading1"/>
      </w:pPr>
      <w:r>
        <w:t>2. Database Design</w:t>
      </w:r>
    </w:p>
    <w:p/>
    <w:p>
      <w:pPr>
        <w:pStyle w:val="Heading2"/>
      </w:pPr>
      <w:r>
        <w:t>User Collection</w:t>
      </w:r>
    </w:p>
    <w:p>
      <w:pPr>
        <w:pStyle w:val="ListBullet"/>
      </w:pPr>
      <w:r>
        <w:t>username: String, required, unique</w:t>
      </w:r>
    </w:p>
    <w:p>
      <w:pPr>
        <w:pStyle w:val="ListBullet"/>
      </w:pPr>
      <w:r>
        <w:t>email: String, required, unique</w:t>
      </w:r>
    </w:p>
    <w:p>
      <w:pPr>
        <w:pStyle w:val="ListBullet"/>
      </w:pPr>
      <w:r>
        <w:t>password: String, required (hashed)</w:t>
      </w:r>
    </w:p>
    <w:p>
      <w:pPr>
        <w:pStyle w:val="ListBullet"/>
      </w:pPr>
      <w:r>
        <w:t>skills: [String]</w:t>
      </w:r>
    </w:p>
    <w:p>
      <w:pPr>
        <w:pStyle w:val="ListBullet"/>
      </w:pPr>
      <w:r>
        <w:t>wantsToLearn: [String]</w:t>
      </w:r>
    </w:p>
    <w:p>
      <w:pPr>
        <w:pStyle w:val="Heading2"/>
      </w:pPr>
      <w:r>
        <w:t>Chat Collection</w:t>
      </w:r>
    </w:p>
    <w:p>
      <w:pPr>
        <w:pStyle w:val="ListBullet"/>
      </w:pPr>
      <w:r>
        <w:t>users: [ObjectId] (references User)</w:t>
      </w:r>
    </w:p>
    <w:p>
      <w:pPr>
        <w:pStyle w:val="ListBullet"/>
      </w:pPr>
      <w:r>
        <w:t>messages: [ { sender: ObjectId (User), content: String, timestamp: Date } ]</w:t>
      </w:r>
    </w:p>
    <w:p>
      <w:pPr>
        <w:pStyle w:val="Heading1"/>
      </w:pPr>
      <w:r>
        <w:t>3. Project Structure &amp; REST API Design</w:t>
      </w:r>
    </w:p>
    <w:p/>
    <w:p>
      <w:pPr>
        <w:pStyle w:val="Heading2"/>
      </w:pPr>
      <w:r>
        <w:t>Backend Structure</w:t>
      </w:r>
    </w:p>
    <w:p>
      <w:pPr>
        <w:pStyle w:val="ListBullet"/>
      </w:pPr>
      <w:r>
        <w:t>controllers/: Business logic for authentication, chat, skills, and matching</w:t>
      </w:r>
    </w:p>
    <w:p>
      <w:pPr>
        <w:pStyle w:val="ListBullet"/>
      </w:pPr>
      <w:r>
        <w:t>routes/: Express route definitions for each feature</w:t>
      </w:r>
    </w:p>
    <w:p>
      <w:pPr>
        <w:pStyle w:val="ListBullet"/>
      </w:pPr>
      <w:r>
        <w:t>models/: Mongoose schemas for User and Chat</w:t>
      </w:r>
    </w:p>
    <w:p>
      <w:pPr>
        <w:pStyle w:val="ListBullet"/>
      </w:pPr>
      <w:r>
        <w:t>middleware/: JWT authentication middleware</w:t>
      </w:r>
    </w:p>
    <w:p>
      <w:pPr>
        <w:pStyle w:val="ListBullet"/>
      </w:pPr>
      <w:r>
        <w:t>index.js: Main server file, sets up Express, Socket.io, and MongoDB connection</w:t>
      </w:r>
    </w:p>
    <w:p>
      <w:pPr>
        <w:pStyle w:val="Heading2"/>
      </w:pPr>
      <w:r>
        <w:t>Frontend Structure</w:t>
      </w:r>
    </w:p>
    <w:p>
      <w:pPr>
        <w:pStyle w:val="ListBullet"/>
      </w:pPr>
      <w:r>
        <w:t>src/: React components (App.jsx, Login.jsx, Register.jsx, Skills.jsx)</w:t>
      </w:r>
    </w:p>
    <w:p>
      <w:pPr>
        <w:pStyle w:val="ListBullet"/>
      </w:pPr>
      <w:r>
        <w:t>public/: Static assets and images</w:t>
      </w:r>
    </w:p>
    <w:p>
      <w:pPr>
        <w:pStyle w:val="Heading2"/>
      </w:pPr>
      <w:r>
        <w:t>Main REST API Endpoints</w:t>
      </w:r>
    </w:p>
    <w:p>
      <w:pPr>
        <w:pStyle w:val="ListBullet"/>
      </w:pPr>
      <w:r>
        <w:t>POST /api/auth/register - Register a new user</w:t>
      </w:r>
    </w:p>
    <w:p>
      <w:pPr>
        <w:pStyle w:val="ListBullet"/>
      </w:pPr>
      <w:r>
        <w:t>POST /api/auth/login - Login and receive JWT token</w:t>
      </w:r>
    </w:p>
    <w:p>
      <w:pPr>
        <w:pStyle w:val="ListBullet"/>
      </w:pPr>
      <w:r>
        <w:t>GET /api/auth/check - Validate JWT token</w:t>
      </w:r>
    </w:p>
    <w:p>
      <w:pPr>
        <w:pStyle w:val="ListBullet"/>
      </w:pPr>
      <w:r>
        <w:t>GET /api/skills - Get user skills and wants</w:t>
      </w:r>
    </w:p>
    <w:p>
      <w:pPr>
        <w:pStyle w:val="ListBullet"/>
      </w:pPr>
      <w:r>
        <w:t>POST /api/skills - Update user skills and wants</w:t>
      </w:r>
    </w:p>
    <w:p>
      <w:pPr>
        <w:pStyle w:val="ListBullet"/>
      </w:pPr>
      <w:r>
        <w:t>GET /api/match - Find matching users</w:t>
      </w:r>
    </w:p>
    <w:p>
      <w:pPr>
        <w:pStyle w:val="ListBullet"/>
      </w:pPr>
      <w:r>
        <w:t>GET /api/chats/:otherUserId - Get chat history with another user</w:t>
      </w:r>
    </w:p>
    <w:p>
      <w:pPr>
        <w:pStyle w:val="ListBullet"/>
      </w:pPr>
      <w:r>
        <w:t>POST /api/chats/:otherUserId - Send a message to another user</w:t>
      </w:r>
    </w:p>
    <w:p>
      <w:pPr>
        <w:pStyle w:val="Heading1"/>
      </w:pPr>
      <w:r>
        <w:t>4. UI Design</w:t>
      </w:r>
    </w:p>
    <w:p>
      <w:pPr>
        <w:pStyle w:val="ListNumber"/>
      </w:pPr>
      <w:r>
        <w:t>Login/Register screen: Allows user to register or login</w:t>
      </w:r>
    </w:p>
    <w:p>
      <w:pPr>
        <w:pStyle w:val="ListNumber"/>
      </w:pPr>
      <w:r>
        <w:t>Profile screen: Shows and allows editing of skills and skills to learn</w:t>
      </w:r>
    </w:p>
    <w:p>
      <w:pPr>
        <w:pStyle w:val="ListNumber"/>
      </w:pPr>
      <w:r>
        <w:t>Match screen: Shows list of matching users and allows starting a chat</w:t>
      </w:r>
    </w:p>
    <w:p>
      <w:pPr>
        <w:pStyle w:val="ListNumber"/>
      </w:pPr>
      <w:r>
        <w:t>Chat window: Real-time chat interface with matched users</w:t>
      </w:r>
    </w:p>
    <w:p>
      <w:pPr>
        <w:pStyle w:val="ListNumber"/>
      </w:pPr>
      <w:r>
        <w:t>Logout button: Allows user to log out and clear session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